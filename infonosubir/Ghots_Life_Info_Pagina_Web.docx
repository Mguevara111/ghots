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7E67F" w14:textId="77777777" w:rsidR="00DE71D7" w:rsidRDefault="00000000">
      <w:pPr>
        <w:pStyle w:val="Ttulo"/>
      </w:pPr>
      <w:r>
        <w:t>GHOTS LIFE - Quiénes Somos, Misión, Visión y Valores</w:t>
      </w:r>
    </w:p>
    <w:p w14:paraId="07C25D9F" w14:textId="77777777" w:rsidR="00DE71D7" w:rsidRDefault="00000000">
      <w:pPr>
        <w:pStyle w:val="Ttulo1"/>
      </w:pPr>
      <w:r>
        <w:t>¿Quiénes Somos?</w:t>
      </w:r>
    </w:p>
    <w:p w14:paraId="468E5B2D" w14:textId="77777777" w:rsidR="00DE71D7" w:rsidRDefault="00000000">
      <w:r>
        <w:t>En GHOTS LIFE, somos una empresa comprometida con el bienestar de nuestros clientes. Nos especializamos en la distribución de productos de salud y bienestar de la más alta calidad, respaldados por FWP y otras marcas destacadas en el sector. Como distribuidores autorizados en Quito, Ecuador, ofrecemos soluciones efectivas que promueven la vitalidad, el rejuvenecimiento y la energía, adaptadas a las necesidades de quienes buscan una vida más saludable.</w:t>
      </w:r>
      <w:r>
        <w:br/>
      </w:r>
      <w:r>
        <w:br/>
        <w:t>Nos guiamos por principios de compromiso, calidad e innovación, brindando productos cuidadosamente seleccionados que contribuyen al bienestar integral. Nuestra misión es ofrecer un servicio cercano y personalizado, asegurando la satisfacción completa de nuestros clientes en todo momento.</w:t>
      </w:r>
    </w:p>
    <w:p w14:paraId="5E4CB2F3" w14:textId="77777777" w:rsidR="00DE71D7" w:rsidRDefault="00000000">
      <w:pPr>
        <w:pStyle w:val="Ttulo1"/>
      </w:pPr>
      <w:r>
        <w:t>Nuestra Misión</w:t>
      </w:r>
    </w:p>
    <w:p w14:paraId="3F79F9CE" w14:textId="77777777" w:rsidR="00DE71D7" w:rsidRDefault="00000000">
      <w:r>
        <w:t>En GHOTS LIFE, nuestra misión es proporcionar acceso a productos innovadores y de calidad que mejoren la salud y el bienestar de nuestros clientes. Como distribuidores autorizados de FWP, trabajamos con marcas líderes para ofrecer productos efectivos, naturales y respaldados por los más altos estándares del mercado.</w:t>
      </w:r>
      <w:r>
        <w:br/>
      </w:r>
      <w:r>
        <w:br/>
        <w:t>Nos comprometemos a ser un socio confiable en el camino hacia un estilo de vida más saludable, poniendo al alcance de todos soluciones de bienestar que marcan una diferencia real en la vida diaria. A través de nuestra dedicación, buscamos transformar la salud y aumentar la vitalidad de quienes confían en nosotros.</w:t>
      </w:r>
    </w:p>
    <w:p w14:paraId="45713265" w14:textId="77777777" w:rsidR="00DE71D7" w:rsidRDefault="00000000">
      <w:pPr>
        <w:pStyle w:val="Ttulo1"/>
      </w:pPr>
      <w:r>
        <w:t>Nuestra Visión</w:t>
      </w:r>
    </w:p>
    <w:p w14:paraId="22A72F60" w14:textId="77777777" w:rsidR="00DE71D7" w:rsidRDefault="00000000">
      <w:r>
        <w:t>Aspiramos a ser el líder en la distribución de productos de salud y bienestar en Ecuador, trabajando de la mano con FWP y otras marcas de prestigio para ofrecer soluciones cada vez más innovadoras. Nuestra visión es expandir nuestra presencia en todo el país, consolidándonos como un referente en el sector, y continuar brindando productos que mejoren la calidad de vida de nuestros clientes.</w:t>
      </w:r>
      <w:r>
        <w:br/>
      </w:r>
      <w:r>
        <w:br/>
        <w:t>Nuestro objetivo es mantenernos a la vanguardia de la industria, con un enfoque claro en la calidad, la innovación y la confianza, para lograr ser una marca de referencia no solo en Ecuador, sino también en mercados internacionales.</w:t>
      </w:r>
    </w:p>
    <w:p w14:paraId="02D131D2" w14:textId="77777777" w:rsidR="00DE71D7" w:rsidRDefault="00000000">
      <w:pPr>
        <w:pStyle w:val="Ttulo1"/>
      </w:pPr>
      <w:r>
        <w:lastRenderedPageBreak/>
        <w:t>Nuestros Valores Clave</w:t>
      </w:r>
    </w:p>
    <w:p w14:paraId="2E7104C1" w14:textId="77777777" w:rsidR="00DE71D7" w:rsidRDefault="00000000">
      <w:r>
        <w:t>- **Compromiso**: Nos dedicamos a mejorar la salud y bienestar de nuestros clientes, siempre superando sus expectativas.</w:t>
      </w:r>
      <w:r>
        <w:br/>
        <w:t>- **Calidad**: Solo trabajamos con productos de alta calidad, cuidadosamente seleccionados, garantizando eficacia y seguridad.</w:t>
      </w:r>
      <w:r>
        <w:br/>
        <w:t>- **Innovación**: Buscamos estar siempre un paso adelante, ofreciendo soluciones innovadoras y productos que resuelvan las necesidades del mercado.</w:t>
      </w:r>
      <w:r>
        <w:br/>
        <w:t>- **Confianza**: Cultivamos relaciones basadas en la transparencia, la honestidad y el compromiso, siendo una marca confiable y responsable.</w:t>
      </w:r>
      <w:r>
        <w:br/>
        <w:t xml:space="preserve">- **Sostenibilidad**: Nos enfocamos en prácticas responsables que respeten el medio ambiente, promoviendo un futuro </w:t>
      </w:r>
      <w:proofErr w:type="spellStart"/>
      <w:r>
        <w:t>más</w:t>
      </w:r>
      <w:proofErr w:type="spellEnd"/>
      <w:r>
        <w:t xml:space="preserve"> </w:t>
      </w:r>
      <w:proofErr w:type="spellStart"/>
      <w:r>
        <w:t>saludable</w:t>
      </w:r>
      <w:proofErr w:type="spellEnd"/>
      <w:r>
        <w:t xml:space="preserve"> para </w:t>
      </w:r>
      <w:proofErr w:type="spellStart"/>
      <w:r>
        <w:t>todos</w:t>
      </w:r>
      <w:proofErr w:type="spellEnd"/>
      <w:r>
        <w:t>.</w:t>
      </w:r>
    </w:p>
    <w:p w14:paraId="678FE348" w14:textId="77777777" w:rsidR="00522904" w:rsidRDefault="00522904"/>
    <w:p w14:paraId="62765627" w14:textId="77777777" w:rsidR="00522904" w:rsidRDefault="00522904"/>
    <w:p w14:paraId="0FD61571" w14:textId="51A2C8E9" w:rsidR="00522904" w:rsidRDefault="00522904">
      <w:r>
        <w:t xml:space="preserve">PAGINAS DE REFERENCIA </w:t>
      </w:r>
    </w:p>
    <w:p w14:paraId="110E6277" w14:textId="24F0CEBD" w:rsidR="00522904" w:rsidRDefault="00522904">
      <w:hyperlink r:id="rId6" w:history="1">
        <w:r w:rsidRPr="0031538E">
          <w:rPr>
            <w:rStyle w:val="Hipervnculo"/>
          </w:rPr>
          <w:t>https://anturios.com.ec/categorias/suplementos/?gad_source=1&amp;gad_campaignid=22368296338&amp;gbraid=0AAAAAC1g48HQQbH5zqYkbnqfOyDLFvtxf&amp;gclid=EAIaIQobChMI4ZyUu633jwMV1qFaBR2Z2SCKEAAYAyAAEgL-h_D_BwE</w:t>
        </w:r>
      </w:hyperlink>
    </w:p>
    <w:p w14:paraId="415551D4" w14:textId="18EE92E1" w:rsidR="00522904" w:rsidRDefault="00522904">
      <w:hyperlink r:id="rId7" w:history="1">
        <w:r w:rsidRPr="0031538E">
          <w:rPr>
            <w:rStyle w:val="Hipervnculo"/>
          </w:rPr>
          <w:t>https://zignaly.com/?utm_campaign=&amp;utm_source=&amp;utm_medium=&amp;utm_term=&amp;keyword=copy%20trading&amp;gad_source=1&amp;gad_campaignid=19097980742&amp;gbraid=0AAAAAC9Jg3IIN1v0tP3yWveaOEL49Fdln&amp;gclid=EAIaIQobChMI5bC7v6_3jwMV3gMMAh3wtiI1EAAYAyAAEgK0U_D_BwE</w:t>
        </w:r>
      </w:hyperlink>
    </w:p>
    <w:p w14:paraId="0E43A262" w14:textId="77777777" w:rsidR="00522904" w:rsidRDefault="00522904"/>
    <w:sectPr w:rsidR="005229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058045748">
    <w:abstractNumId w:val="8"/>
  </w:num>
  <w:num w:numId="2" w16cid:durableId="2129934488">
    <w:abstractNumId w:val="6"/>
  </w:num>
  <w:num w:numId="3" w16cid:durableId="867331698">
    <w:abstractNumId w:val="5"/>
  </w:num>
  <w:num w:numId="4" w16cid:durableId="1393583899">
    <w:abstractNumId w:val="4"/>
  </w:num>
  <w:num w:numId="5" w16cid:durableId="1772117905">
    <w:abstractNumId w:val="7"/>
  </w:num>
  <w:num w:numId="6" w16cid:durableId="827599910">
    <w:abstractNumId w:val="3"/>
  </w:num>
  <w:num w:numId="7" w16cid:durableId="1288510597">
    <w:abstractNumId w:val="2"/>
  </w:num>
  <w:num w:numId="8" w16cid:durableId="2011254436">
    <w:abstractNumId w:val="1"/>
  </w:num>
  <w:num w:numId="9" w16cid:durableId="1792824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14F5B"/>
    <w:rsid w:val="00522904"/>
    <w:rsid w:val="00AA1D8D"/>
    <w:rsid w:val="00B47730"/>
    <w:rsid w:val="00CB0664"/>
    <w:rsid w:val="00DE71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1DDA30"/>
  <w14:defaultImageDpi w14:val="300"/>
  <w15:docId w15:val="{8A22C2B1-EE78-4FB7-905D-1B2D4F30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522904"/>
    <w:rPr>
      <w:color w:val="0000FF" w:themeColor="hyperlink"/>
      <w:u w:val="single"/>
    </w:rPr>
  </w:style>
  <w:style w:type="character" w:styleId="Mencinsinresolver">
    <w:name w:val="Unresolved Mention"/>
    <w:basedOn w:val="Fuentedeprrafopredeter"/>
    <w:uiPriority w:val="99"/>
    <w:semiHidden/>
    <w:unhideWhenUsed/>
    <w:rsid w:val="00522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zignaly.com/?utm_campaign=&amp;utm_source=&amp;utm_medium=&amp;utm_term=&amp;keyword=copy%20trading&amp;gad_source=1&amp;gad_campaignid=19097980742&amp;gbraid=0AAAAAC9Jg3IIN1v0tP3yWveaOEL49Fdln&amp;gclid=EAIaIQobChMI5bC7v6_3jwMV3gMMAh3wtiI1EAAYAyAAEgK0U_D_Bw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turios.com.ec/categorias/suplementos/?gad_source=1&amp;gad_campaignid=22368296338&amp;gbraid=0AAAAAC1g48HQQbH5zqYkbnqfOyDLFvtxf&amp;gclid=EAIaIQobChMI4ZyUu633jwMV1qFaBR2Z2SCKEAAYAyAAEgL-h_D_Bw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572</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2</cp:revision>
  <dcterms:created xsi:type="dcterms:W3CDTF">2025-09-26T21:48:00Z</dcterms:created>
  <dcterms:modified xsi:type="dcterms:W3CDTF">2025-09-26T21:48:00Z</dcterms:modified>
  <cp:category/>
</cp:coreProperties>
</file>